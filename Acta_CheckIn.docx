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9448" w14:textId="62959864" w:rsidR="00884928" w:rsidRPr="006B61C1" w:rsidRDefault="00000000">
      <w:pPr>
        <w:pStyle w:val="Ttulo"/>
        <w:rPr>
          <w:lang w:val="es-CO"/>
        </w:rPr>
      </w:pPr>
      <w:r w:rsidRPr="006B61C1">
        <w:rPr>
          <w:lang w:val="es-CO"/>
        </w:rPr>
        <w:t>ACTA DE CONSTITUCIÓN DEL PROYECTO "</w:t>
      </w:r>
      <w:proofErr w:type="spellStart"/>
      <w:r w:rsidRPr="006B61C1">
        <w:rPr>
          <w:lang w:val="es-CO"/>
        </w:rPr>
        <w:t>Check</w:t>
      </w:r>
      <w:proofErr w:type="spellEnd"/>
      <w:r w:rsidRPr="006B61C1">
        <w:rPr>
          <w:lang w:val="es-CO"/>
        </w:rPr>
        <w:t>-</w:t>
      </w:r>
      <w:r w:rsidR="0072582C">
        <w:rPr>
          <w:lang w:val="es-CO"/>
        </w:rPr>
        <w:t>i</w:t>
      </w:r>
      <w:r w:rsidRPr="006B61C1">
        <w:rPr>
          <w:lang w:val="es-CO"/>
        </w:rPr>
        <w:t>n"</w:t>
      </w:r>
    </w:p>
    <w:p w14:paraId="2A7A7722" w14:textId="77777777" w:rsidR="00884928" w:rsidRPr="0072582C" w:rsidRDefault="00000000">
      <w:pPr>
        <w:pStyle w:val="Ttulo1"/>
        <w:rPr>
          <w:lang w:val="es-CO"/>
        </w:rPr>
      </w:pPr>
      <w:r w:rsidRPr="00EE479A">
        <w:rPr>
          <w:lang w:val="es-CO"/>
        </w:rPr>
        <w:t>Información General</w:t>
      </w:r>
    </w:p>
    <w:p w14:paraId="0A445501" w14:textId="77777777" w:rsidR="006B61C1" w:rsidRDefault="00000000">
      <w:pPr>
        <w:rPr>
          <w:lang w:val="es-CO"/>
        </w:rPr>
      </w:pP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Nombre de la empresa:</w:t>
      </w:r>
      <w:r w:rsidRPr="006B61C1">
        <w:rPr>
          <w:lang w:val="es-CO"/>
        </w:rPr>
        <w:t xml:space="preserve"> </w:t>
      </w:r>
      <w:proofErr w:type="spellStart"/>
      <w:r w:rsidRPr="006B61C1">
        <w:rPr>
          <w:lang w:val="es-CO"/>
        </w:rPr>
        <w:t>Check</w:t>
      </w:r>
      <w:proofErr w:type="spellEnd"/>
      <w:r w:rsidRPr="006B61C1">
        <w:rPr>
          <w:lang w:val="es-CO"/>
        </w:rPr>
        <w:t>-In S.A.S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Tipo de empresa:</w:t>
      </w:r>
      <w:r w:rsidRPr="006B61C1">
        <w:rPr>
          <w:lang w:val="es-CO"/>
        </w:rPr>
        <w:t xml:space="preserve"> Sociedad por Acciones Simplificada (S.A.S.)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Sector:</w:t>
      </w:r>
      <w:r w:rsidRPr="006B61C1">
        <w:rPr>
          <w:lang w:val="es-CO"/>
        </w:rPr>
        <w:t xml:space="preserve"> Turismo y Tecnología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Proyecto:</w:t>
      </w:r>
      <w:r w:rsidRPr="006B61C1">
        <w:rPr>
          <w:lang w:val="es-CO"/>
        </w:rPr>
        <w:t xml:space="preserve"> Desarrollo de un sitio web para gestión de viajes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Duración estimada:</w:t>
      </w:r>
      <w:r w:rsidRPr="006B61C1">
        <w:rPr>
          <w:lang w:val="es-CO"/>
        </w:rPr>
        <w:t xml:space="preserve"> 6 meses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Presupuesto inicial:</w:t>
      </w:r>
      <w:r w:rsidRPr="006B61C1">
        <w:rPr>
          <w:lang w:val="es-CO"/>
        </w:rPr>
        <w:t xml:space="preserve"> $65,000,000 COP</w:t>
      </w:r>
    </w:p>
    <w:p w14:paraId="680C168D" w14:textId="7EDCAFC3" w:rsidR="006B61C1" w:rsidRDefault="006B61C1">
      <w:pPr>
        <w:rPr>
          <w:lang w:val="es-CO"/>
        </w:rPr>
      </w:pPr>
      <w:r w:rsidRPr="006B61C1">
        <w:rPr>
          <w:b/>
          <w:bCs/>
          <w:lang w:val="es-CO"/>
        </w:rPr>
        <w:t>Correo:</w:t>
      </w:r>
      <w:r>
        <w:rPr>
          <w:lang w:val="es-CO"/>
        </w:rPr>
        <w:t xml:space="preserve"> </w:t>
      </w:r>
      <w:hyperlink r:id="rId8" w:history="1">
        <w:r w:rsidR="003B4145" w:rsidRPr="00D7496C">
          <w:rPr>
            <w:rStyle w:val="Hipervnculo"/>
            <w:lang w:val="es-CO"/>
          </w:rPr>
          <w:t>checkinagency@outlook.com</w:t>
        </w:r>
      </w:hyperlink>
    </w:p>
    <w:p w14:paraId="74C0F72D" w14:textId="77777777" w:rsidR="003B4145" w:rsidRDefault="003B4145">
      <w:pPr>
        <w:rPr>
          <w:lang w:val="es-CO"/>
        </w:rPr>
      </w:pPr>
    </w:p>
    <w:p w14:paraId="03627AAF" w14:textId="3EB697C0" w:rsidR="003B4145" w:rsidRDefault="003B4145" w:rsidP="003B4145">
      <w:pPr>
        <w:pStyle w:val="Ttulo1"/>
        <w:rPr>
          <w:lang w:val="es-CO"/>
        </w:rPr>
      </w:pPr>
      <w:r>
        <w:rPr>
          <w:lang w:val="es-CO"/>
        </w:rPr>
        <w:t>Accionistas y Cargos</w:t>
      </w:r>
    </w:p>
    <w:p w14:paraId="1B8FC012" w14:textId="3A0E29DA" w:rsidR="003B4145" w:rsidRPr="003B4145" w:rsidRDefault="003B4145" w:rsidP="003B4145">
      <w:pPr>
        <w:numPr>
          <w:ilvl w:val="0"/>
          <w:numId w:val="10"/>
        </w:numPr>
        <w:rPr>
          <w:lang w:val="es-CO"/>
        </w:rPr>
      </w:pPr>
      <w:r>
        <w:rPr>
          <w:b/>
          <w:bCs/>
          <w:lang w:val="es-CO"/>
        </w:rPr>
        <w:t>Andrés Felipe Yule</w:t>
      </w:r>
      <w:r w:rsidRPr="003B4145">
        <w:rPr>
          <w:lang w:val="es-CO"/>
        </w:rPr>
        <w:t xml:space="preserve"> – </w:t>
      </w:r>
      <w:proofErr w:type="gramStart"/>
      <w:r w:rsidRPr="003B4145">
        <w:rPr>
          <w:lang w:val="es-CO"/>
        </w:rPr>
        <w:t>Director General</w:t>
      </w:r>
      <w:proofErr w:type="gramEnd"/>
      <w:r w:rsidRPr="003B4145">
        <w:rPr>
          <w:lang w:val="es-CO"/>
        </w:rPr>
        <w:t xml:space="preserve"> (CEO) – 40%</w:t>
      </w:r>
    </w:p>
    <w:p w14:paraId="74C842C9" w14:textId="323FB427" w:rsidR="003B4145" w:rsidRPr="003B4145" w:rsidRDefault="003B4145" w:rsidP="003B4145">
      <w:pPr>
        <w:numPr>
          <w:ilvl w:val="0"/>
          <w:numId w:val="10"/>
        </w:numPr>
        <w:rPr>
          <w:lang w:val="es-CO"/>
        </w:rPr>
      </w:pPr>
      <w:r>
        <w:rPr>
          <w:b/>
          <w:bCs/>
          <w:lang w:val="es-CO"/>
        </w:rPr>
        <w:t>Juan Camilo Galeano Bucurú</w:t>
      </w:r>
      <w:r w:rsidRPr="003B4145">
        <w:rPr>
          <w:lang w:val="es-CO"/>
        </w:rPr>
        <w:t xml:space="preserve"> – </w:t>
      </w:r>
      <w:proofErr w:type="gramStart"/>
      <w:r w:rsidRPr="003B4145">
        <w:rPr>
          <w:lang w:val="es-CO"/>
        </w:rPr>
        <w:t>Director</w:t>
      </w:r>
      <w:proofErr w:type="gramEnd"/>
      <w:r w:rsidRPr="003B4145">
        <w:rPr>
          <w:lang w:val="es-CO"/>
        </w:rPr>
        <w:t xml:space="preserve"> de Operaciones (COO) – 40%</w:t>
      </w:r>
    </w:p>
    <w:p w14:paraId="41B70777" w14:textId="77777777" w:rsidR="003B4145" w:rsidRPr="003B4145" w:rsidRDefault="003B4145" w:rsidP="003B4145">
      <w:pPr>
        <w:numPr>
          <w:ilvl w:val="0"/>
          <w:numId w:val="10"/>
        </w:numPr>
        <w:rPr>
          <w:lang w:val="es-CO"/>
        </w:rPr>
      </w:pPr>
      <w:r w:rsidRPr="003B4145">
        <w:rPr>
          <w:b/>
          <w:bCs/>
          <w:lang w:val="es-CO"/>
        </w:rPr>
        <w:t>Sebastián Barbosa</w:t>
      </w:r>
      <w:r w:rsidRPr="003B4145">
        <w:rPr>
          <w:lang w:val="es-CO"/>
        </w:rPr>
        <w:t xml:space="preserve"> – </w:t>
      </w:r>
      <w:proofErr w:type="gramStart"/>
      <w:r w:rsidRPr="003B4145">
        <w:rPr>
          <w:lang w:val="es-CO"/>
        </w:rPr>
        <w:t>Director</w:t>
      </w:r>
      <w:proofErr w:type="gramEnd"/>
      <w:r w:rsidRPr="003B4145">
        <w:rPr>
          <w:lang w:val="es-CO"/>
        </w:rPr>
        <w:t xml:space="preserve"> de Tecnología (CTO) – 20%</w:t>
      </w:r>
    </w:p>
    <w:p w14:paraId="58E61890" w14:textId="77777777" w:rsidR="003B4145" w:rsidRDefault="003B4145">
      <w:pPr>
        <w:rPr>
          <w:lang w:val="es-CO"/>
        </w:rPr>
      </w:pPr>
    </w:p>
    <w:p w14:paraId="68AF4314" w14:textId="77777777" w:rsidR="006B61C1" w:rsidRPr="006B61C1" w:rsidRDefault="006B61C1" w:rsidP="006B61C1">
      <w:pPr>
        <w:spacing w:line="240" w:lineRule="auto"/>
        <w:rPr>
          <w:lang w:val="es-CO"/>
        </w:rPr>
      </w:pPr>
    </w:p>
    <w:p w14:paraId="24880501" w14:textId="77777777" w:rsidR="00884928" w:rsidRPr="006B61C1" w:rsidRDefault="00000000">
      <w:pPr>
        <w:pStyle w:val="Ttulo1"/>
        <w:rPr>
          <w:lang w:val="es-CO"/>
        </w:rPr>
      </w:pPr>
      <w:r w:rsidRPr="006B61C1">
        <w:rPr>
          <w:lang w:val="es-CO"/>
        </w:rPr>
        <w:t>Descripción de la Empresa</w:t>
      </w:r>
    </w:p>
    <w:p w14:paraId="1134C48B" w14:textId="784EC5CF" w:rsidR="00884928" w:rsidRPr="006B61C1" w:rsidRDefault="00000000">
      <w:pPr>
        <w:rPr>
          <w:lang w:val="es-CO"/>
        </w:rPr>
      </w:pPr>
      <w:r w:rsidRPr="006B61C1">
        <w:rPr>
          <w:lang w:val="es-CO"/>
        </w:rPr>
        <w:br/>
      </w:r>
      <w:proofErr w:type="spellStart"/>
      <w:r w:rsidRPr="006B61C1">
        <w:rPr>
          <w:lang w:val="es-CO"/>
        </w:rPr>
        <w:t>Check</w:t>
      </w:r>
      <w:proofErr w:type="spellEnd"/>
      <w:r w:rsidRPr="006B61C1">
        <w:rPr>
          <w:lang w:val="es-CO"/>
        </w:rPr>
        <w:t xml:space="preserve">-In es una empresa dedicada a ofrecer servicios de viajes nacionales e internacionales a través de un sitio web seguro, dinámico y fácil de usar, </w:t>
      </w:r>
      <w:r w:rsidRPr="006B61C1">
        <w:rPr>
          <w:lang w:val="es-CO"/>
        </w:rPr>
        <w:br/>
        <w:t>donde los usuarios podrán reservar vuelos, hoteles, paquetes turísticos, transporte y experiencias personalizadas.</w:t>
      </w:r>
      <w:r w:rsidRPr="006B61C1">
        <w:rPr>
          <w:lang w:val="es-CO"/>
        </w:rPr>
        <w:br/>
      </w:r>
      <w:r w:rsidRPr="006B61C1">
        <w:rPr>
          <w:lang w:val="es-CO"/>
        </w:rPr>
        <w:br/>
        <w:t>La empresa se fundamenta en tres pilares: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1. Seguridad tecnológica:</w:t>
      </w:r>
      <w:r w:rsidRPr="006B61C1">
        <w:rPr>
          <w:lang w:val="es-CO"/>
        </w:rPr>
        <w:t xml:space="preserve"> Garantizar la protección de datos de clientes y transacciones.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2. Experiencia de usuario:</w:t>
      </w:r>
      <w:r w:rsidRPr="006B61C1">
        <w:rPr>
          <w:lang w:val="es-CO"/>
        </w:rPr>
        <w:t xml:space="preserve"> Una plataforma intuitiva y confiable.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3. Transparencia:</w:t>
      </w:r>
      <w:r w:rsidRPr="006B61C1">
        <w:rPr>
          <w:lang w:val="es-CO"/>
        </w:rPr>
        <w:t xml:space="preserve"> Alianzas claras con proveedores turísticos y auditoría de terceros.</w:t>
      </w:r>
    </w:p>
    <w:p w14:paraId="3064BF6B" w14:textId="77777777" w:rsidR="00884928" w:rsidRPr="006B61C1" w:rsidRDefault="00000000">
      <w:pPr>
        <w:pStyle w:val="Ttulo1"/>
        <w:rPr>
          <w:lang w:val="es-CO"/>
        </w:rPr>
      </w:pPr>
      <w:r w:rsidRPr="006B61C1">
        <w:rPr>
          <w:lang w:val="es-CO"/>
        </w:rPr>
        <w:lastRenderedPageBreak/>
        <w:t>Objetivos del Proyecto (SMART)</w:t>
      </w:r>
    </w:p>
    <w:p w14:paraId="2020FF5A" w14:textId="1B94B9FF" w:rsidR="00884928" w:rsidRPr="006B61C1" w:rsidRDefault="00000000">
      <w:pPr>
        <w:rPr>
          <w:b/>
          <w:bCs/>
          <w:lang w:val="es-CO"/>
        </w:rPr>
      </w:pPr>
      <w:r w:rsidRPr="006B61C1">
        <w:rPr>
          <w:b/>
          <w:bCs/>
          <w:lang w:val="es-CO"/>
        </w:rPr>
        <w:t>Objetivo General:</w:t>
      </w:r>
      <w:r w:rsidRPr="006B61C1">
        <w:rPr>
          <w:lang w:val="es-CO"/>
        </w:rPr>
        <w:br/>
        <w:t xml:space="preserve">Desarrollar e implementar un sitio web seguro, escalable y funcional para la empresa </w:t>
      </w:r>
      <w:proofErr w:type="spellStart"/>
      <w:r w:rsidRPr="006B61C1">
        <w:rPr>
          <w:lang w:val="es-CO"/>
        </w:rPr>
        <w:t>Check</w:t>
      </w:r>
      <w:proofErr w:type="spellEnd"/>
      <w:r w:rsidRPr="006B61C1">
        <w:rPr>
          <w:lang w:val="es-CO"/>
        </w:rPr>
        <w:t>-In, que permita a los usuarios planear y reservar viajes de manera confiable en un plazo de 6 meses, con un presupuesto de $65,000,000 COP, asegurando la calidad en usabilidad, seguridad y soporte.</w:t>
      </w:r>
    </w:p>
    <w:p w14:paraId="2EB9A6F5" w14:textId="7ABB2386" w:rsidR="00884928" w:rsidRPr="006B61C1" w:rsidRDefault="00000000">
      <w:pPr>
        <w:rPr>
          <w:b/>
          <w:bCs/>
          <w:lang w:val="es-CO"/>
        </w:rPr>
      </w:pPr>
      <w:r w:rsidRPr="006B61C1">
        <w:rPr>
          <w:b/>
          <w:bCs/>
          <w:lang w:val="es-CO"/>
        </w:rPr>
        <w:t>Objetivos Específicos (SMART):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1. Específico:</w:t>
      </w:r>
      <w:r w:rsidRPr="006B61C1">
        <w:rPr>
          <w:lang w:val="es-CO"/>
        </w:rPr>
        <w:t xml:space="preserve"> Diseñar una plataforma web que integre reservas de vuelos, hoteles y paquetes turísticos en un único sistema.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2. Medible:</w:t>
      </w:r>
      <w:r w:rsidRPr="006B61C1">
        <w:rPr>
          <w:lang w:val="es-CO"/>
        </w:rPr>
        <w:t xml:space="preserve"> Alcanzar al menos 1,000 usuarios activos en los primeros 3 meses de funcionamiento.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3. Alcanzable:</w:t>
      </w:r>
      <w:r w:rsidRPr="006B61C1">
        <w:rPr>
          <w:lang w:val="es-CO"/>
        </w:rPr>
        <w:t xml:space="preserve"> Implementar un sistema de pagos seguro con certificados SSL, pasarela de pago y encriptación AES en el tiempo estipulado.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4. Realista:</w:t>
      </w:r>
      <w:r w:rsidRPr="006B61C1">
        <w:rPr>
          <w:lang w:val="es-CO"/>
        </w:rPr>
        <w:t xml:space="preserve"> Capacitar al equipo técnico y administrativo en el uso de la plataforma en un plazo de 1 mes posterior al lanzamiento.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5. Tiempo:</w:t>
      </w:r>
      <w:r w:rsidRPr="006B61C1">
        <w:rPr>
          <w:lang w:val="es-CO"/>
        </w:rPr>
        <w:t xml:space="preserve"> Publicar la primera versión funcional del sitio en un máximo de 6 meses desde el inicio del desarrollo.</w:t>
      </w:r>
      <w:r w:rsidRPr="006B61C1">
        <w:rPr>
          <w:lang w:val="es-CO"/>
        </w:rPr>
        <w:br/>
      </w:r>
    </w:p>
    <w:p w14:paraId="2346DC39" w14:textId="77777777" w:rsidR="00884928" w:rsidRPr="006B61C1" w:rsidRDefault="00000000">
      <w:pPr>
        <w:pStyle w:val="Ttulo1"/>
        <w:rPr>
          <w:lang w:val="es-CO"/>
        </w:rPr>
      </w:pPr>
      <w:r w:rsidRPr="006B61C1">
        <w:rPr>
          <w:lang w:val="es-CO"/>
        </w:rPr>
        <w:t>Misión y Visión</w:t>
      </w:r>
    </w:p>
    <w:p w14:paraId="707B3AAA" w14:textId="77777777" w:rsidR="00884928" w:rsidRPr="006B61C1" w:rsidRDefault="00000000">
      <w:pPr>
        <w:rPr>
          <w:lang w:val="es-CO"/>
        </w:rPr>
      </w:pPr>
      <w:r w:rsidRPr="006B61C1">
        <w:rPr>
          <w:b/>
          <w:bCs/>
          <w:lang w:val="es-CO"/>
        </w:rPr>
        <w:t>Misión:</w:t>
      </w:r>
      <w:r w:rsidRPr="006B61C1">
        <w:rPr>
          <w:lang w:val="es-CO"/>
        </w:rPr>
        <w:t xml:space="preserve"> Ofrecer una plataforma digital confiable y segura para planear, reservar y gestionar experiencias de viaje, brindando a los clientes accesibilidad, transparencia y protección de sus datos personales.</w:t>
      </w:r>
    </w:p>
    <w:p w14:paraId="4286824B" w14:textId="77777777" w:rsidR="00884928" w:rsidRPr="006B61C1" w:rsidRDefault="00000000">
      <w:pPr>
        <w:rPr>
          <w:lang w:val="es-CO"/>
        </w:rPr>
      </w:pPr>
      <w:r w:rsidRPr="006B61C1">
        <w:rPr>
          <w:b/>
          <w:bCs/>
          <w:lang w:val="es-CO"/>
        </w:rPr>
        <w:t>Visión:</w:t>
      </w:r>
      <w:r w:rsidRPr="006B61C1">
        <w:rPr>
          <w:lang w:val="es-CO"/>
        </w:rPr>
        <w:t xml:space="preserve"> Ser en 2028 una de las plataformas líderes en el mercado turístico digital en Latinoamérica, reconocida por su innovación tecnológica, seguridad y excelencia en servicio al cliente.</w:t>
      </w:r>
    </w:p>
    <w:p w14:paraId="3D415EDF" w14:textId="77777777" w:rsidR="00884928" w:rsidRPr="006B61C1" w:rsidRDefault="00000000">
      <w:pPr>
        <w:pStyle w:val="Ttulo1"/>
        <w:rPr>
          <w:lang w:val="es-CO"/>
        </w:rPr>
      </w:pPr>
      <w:r w:rsidRPr="006B61C1">
        <w:rPr>
          <w:lang w:val="es-CO"/>
        </w:rPr>
        <w:t>Constitución de la Empresa</w:t>
      </w:r>
    </w:p>
    <w:p w14:paraId="0FE172DF" w14:textId="7A12B67C" w:rsidR="00884928" w:rsidRPr="006B61C1" w:rsidRDefault="00000000">
      <w:pPr>
        <w:rPr>
          <w:lang w:val="es-CO"/>
        </w:rPr>
      </w:pP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Razón social:</w:t>
      </w:r>
      <w:r w:rsidRPr="006B61C1">
        <w:rPr>
          <w:lang w:val="es-CO"/>
        </w:rPr>
        <w:t xml:space="preserve"> </w:t>
      </w:r>
      <w:proofErr w:type="spellStart"/>
      <w:r w:rsidRPr="006B61C1">
        <w:rPr>
          <w:lang w:val="es-CO"/>
        </w:rPr>
        <w:t>Check</w:t>
      </w:r>
      <w:proofErr w:type="spellEnd"/>
      <w:r w:rsidRPr="006B61C1">
        <w:rPr>
          <w:lang w:val="es-CO"/>
        </w:rPr>
        <w:t>-In S.A.S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Capital inicial:</w:t>
      </w:r>
      <w:r w:rsidRPr="006B61C1">
        <w:rPr>
          <w:lang w:val="es-CO"/>
        </w:rPr>
        <w:t xml:space="preserve"> $120,000,000 COP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Accionistas:</w:t>
      </w:r>
      <w:r w:rsidRPr="006B61C1">
        <w:rPr>
          <w:lang w:val="es-CO"/>
        </w:rPr>
        <w:t xml:space="preserve"> 3 socios fundadores (40% - 40% - 20%)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Sede principal:</w:t>
      </w:r>
      <w:r w:rsidRPr="006B61C1">
        <w:rPr>
          <w:lang w:val="es-CO"/>
        </w:rPr>
        <w:t xml:space="preserve"> </w:t>
      </w:r>
      <w:r w:rsidR="006B61C1">
        <w:rPr>
          <w:lang w:val="es-CO"/>
        </w:rPr>
        <w:t>Chaparral</w:t>
      </w:r>
      <w:r w:rsidRPr="006B61C1">
        <w:rPr>
          <w:lang w:val="es-CO"/>
        </w:rPr>
        <w:t xml:space="preserve">, </w:t>
      </w:r>
      <w:r w:rsidR="006B61C1">
        <w:rPr>
          <w:lang w:val="es-CO"/>
        </w:rPr>
        <w:t xml:space="preserve">Tolima </w:t>
      </w:r>
      <w:r w:rsidR="00B72F32">
        <w:rPr>
          <w:lang w:val="es-CO"/>
        </w:rPr>
        <w:t xml:space="preserve">- </w:t>
      </w:r>
      <w:r w:rsidR="00B72F32" w:rsidRPr="00B72F32">
        <w:rPr>
          <w:lang w:val="es-CO"/>
        </w:rPr>
        <w:t xml:space="preserve">Carrera Cuarta 4-75 Barrio </w:t>
      </w:r>
      <w:proofErr w:type="spellStart"/>
      <w:r w:rsidR="00B72F32" w:rsidRPr="00B72F32">
        <w:rPr>
          <w:lang w:val="es-CO"/>
        </w:rPr>
        <w:t>Yuldaima</w:t>
      </w:r>
      <w:proofErr w:type="spellEnd"/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Registros legales:</w:t>
      </w:r>
      <w:r w:rsidRPr="006B61C1">
        <w:rPr>
          <w:lang w:val="es-CO"/>
        </w:rPr>
        <w:t xml:space="preserve"> Cámara de Comercio y RUT DIAN</w:t>
      </w:r>
      <w:r w:rsidRPr="006B61C1">
        <w:rPr>
          <w:lang w:val="es-CO"/>
        </w:rPr>
        <w:br/>
      </w:r>
      <w:r w:rsidRPr="006B61C1">
        <w:rPr>
          <w:b/>
          <w:bCs/>
          <w:lang w:val="es-CO"/>
        </w:rPr>
        <w:t>Auditoría:</w:t>
      </w:r>
      <w:r w:rsidRPr="006B61C1">
        <w:rPr>
          <w:lang w:val="es-CO"/>
        </w:rPr>
        <w:t xml:space="preserve"> Una firma externa supervisará seguridad y transparencia de la operación.</w:t>
      </w:r>
      <w:r w:rsidRPr="006B61C1">
        <w:rPr>
          <w:lang w:val="es-CO"/>
        </w:rPr>
        <w:br/>
      </w:r>
    </w:p>
    <w:p w14:paraId="57009107" w14:textId="77777777" w:rsidR="00884928" w:rsidRPr="006B61C1" w:rsidRDefault="00000000">
      <w:pPr>
        <w:pStyle w:val="Ttulo1"/>
        <w:rPr>
          <w:lang w:val="es-CO"/>
        </w:rPr>
      </w:pPr>
      <w:r w:rsidRPr="006B61C1">
        <w:rPr>
          <w:lang w:val="es-CO"/>
        </w:rPr>
        <w:lastRenderedPageBreak/>
        <w:t>Políticas de la Empresa</w:t>
      </w:r>
    </w:p>
    <w:p w14:paraId="4BC8A657" w14:textId="77777777" w:rsidR="00884928" w:rsidRPr="006B61C1" w:rsidRDefault="00000000">
      <w:pPr>
        <w:rPr>
          <w:lang w:val="es-CO"/>
        </w:rPr>
      </w:pPr>
      <w:r w:rsidRPr="006B61C1">
        <w:rPr>
          <w:lang w:val="es-CO"/>
        </w:rPr>
        <w:br/>
        <w:t xml:space="preserve">1. </w:t>
      </w:r>
      <w:r w:rsidRPr="006B61C1">
        <w:rPr>
          <w:b/>
          <w:bCs/>
          <w:lang w:val="es-CO"/>
        </w:rPr>
        <w:t>Seguridad de la información:</w:t>
      </w:r>
      <w:r w:rsidRPr="006B61C1">
        <w:rPr>
          <w:lang w:val="es-CO"/>
        </w:rPr>
        <w:t xml:space="preserve"> Protección de datos personales bajo Ley 1581 de 2012 (Habeas Data).</w:t>
      </w:r>
      <w:r w:rsidRPr="006B61C1">
        <w:rPr>
          <w:lang w:val="es-CO"/>
        </w:rPr>
        <w:br/>
        <w:t xml:space="preserve">2. </w:t>
      </w:r>
      <w:r w:rsidRPr="006B61C1">
        <w:rPr>
          <w:b/>
          <w:bCs/>
          <w:lang w:val="es-CO"/>
        </w:rPr>
        <w:t>Privacidad:</w:t>
      </w:r>
      <w:r w:rsidRPr="006B61C1">
        <w:rPr>
          <w:lang w:val="es-CO"/>
        </w:rPr>
        <w:t xml:space="preserve"> Transparencia en el manejo de cookies y datos de usuario.</w:t>
      </w:r>
      <w:r w:rsidRPr="006B61C1">
        <w:rPr>
          <w:lang w:val="es-CO"/>
        </w:rPr>
        <w:br/>
        <w:t xml:space="preserve">3. </w:t>
      </w:r>
      <w:r w:rsidRPr="006B61C1">
        <w:rPr>
          <w:b/>
          <w:bCs/>
          <w:lang w:val="es-CO"/>
        </w:rPr>
        <w:t>Disponibilidad:</w:t>
      </w:r>
      <w:r w:rsidRPr="006B61C1">
        <w:rPr>
          <w:lang w:val="es-CO"/>
        </w:rPr>
        <w:t xml:space="preserve"> El sitio debe garantizar un </w:t>
      </w:r>
      <w:proofErr w:type="spellStart"/>
      <w:r w:rsidRPr="006B61C1">
        <w:rPr>
          <w:lang w:val="es-CO"/>
        </w:rPr>
        <w:t>uptime</w:t>
      </w:r>
      <w:proofErr w:type="spellEnd"/>
      <w:r w:rsidRPr="006B61C1">
        <w:rPr>
          <w:lang w:val="es-CO"/>
        </w:rPr>
        <w:t xml:space="preserve"> del 99.5%.</w:t>
      </w:r>
      <w:r w:rsidRPr="006B61C1">
        <w:rPr>
          <w:lang w:val="es-CO"/>
        </w:rPr>
        <w:br/>
        <w:t xml:space="preserve">4. </w:t>
      </w:r>
      <w:r w:rsidRPr="006B61C1">
        <w:rPr>
          <w:b/>
          <w:bCs/>
          <w:lang w:val="es-CO"/>
        </w:rPr>
        <w:t>Soporte al cliente:</w:t>
      </w:r>
      <w:r w:rsidRPr="006B61C1">
        <w:rPr>
          <w:lang w:val="es-CO"/>
        </w:rPr>
        <w:t xml:space="preserve"> Atención 24/7 vía chat, correo y WhatsApp.</w:t>
      </w:r>
      <w:r w:rsidRPr="006B61C1">
        <w:rPr>
          <w:lang w:val="es-CO"/>
        </w:rPr>
        <w:br/>
        <w:t xml:space="preserve">5. </w:t>
      </w:r>
      <w:r w:rsidRPr="006B61C1">
        <w:rPr>
          <w:b/>
          <w:bCs/>
          <w:lang w:val="es-CO"/>
        </w:rPr>
        <w:t>Actualización constante:</w:t>
      </w:r>
      <w:r w:rsidRPr="006B61C1">
        <w:rPr>
          <w:lang w:val="es-CO"/>
        </w:rPr>
        <w:t xml:space="preserve"> Auditorías de seguridad y mejoras trimestrales.</w:t>
      </w:r>
      <w:r w:rsidRPr="006B61C1">
        <w:rPr>
          <w:lang w:val="es-CO"/>
        </w:rPr>
        <w:br/>
      </w:r>
    </w:p>
    <w:p w14:paraId="4193D506" w14:textId="77777777" w:rsidR="00D25804" w:rsidRPr="006B61C1" w:rsidRDefault="00D25804">
      <w:pPr>
        <w:rPr>
          <w:lang w:val="es-CO"/>
        </w:rPr>
      </w:pPr>
    </w:p>
    <w:p w14:paraId="06020CF1" w14:textId="77777777" w:rsidR="00D25804" w:rsidRPr="006B61C1" w:rsidRDefault="00D25804">
      <w:pPr>
        <w:rPr>
          <w:lang w:val="es-CO"/>
        </w:rPr>
      </w:pPr>
    </w:p>
    <w:p w14:paraId="6BA2278D" w14:textId="77777777" w:rsidR="00884928" w:rsidRPr="006B61C1" w:rsidRDefault="00000000">
      <w:pPr>
        <w:pStyle w:val="Ttulo1"/>
        <w:rPr>
          <w:lang w:val="es-CO"/>
        </w:rPr>
      </w:pPr>
      <w:r w:rsidRPr="006B61C1">
        <w:rPr>
          <w:lang w:val="es-CO"/>
        </w:rPr>
        <w:t>Presupuesto del Proyecto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84928" w14:paraId="0C9BA7CE" w14:textId="77777777">
        <w:tc>
          <w:tcPr>
            <w:tcW w:w="4320" w:type="dxa"/>
          </w:tcPr>
          <w:p w14:paraId="46D44528" w14:textId="77777777" w:rsidR="00884928" w:rsidRDefault="00000000">
            <w:proofErr w:type="spellStart"/>
            <w:r>
              <w:t>Concepto</w:t>
            </w:r>
            <w:proofErr w:type="spellEnd"/>
          </w:p>
        </w:tc>
        <w:tc>
          <w:tcPr>
            <w:tcW w:w="4320" w:type="dxa"/>
          </w:tcPr>
          <w:p w14:paraId="586DEFF6" w14:textId="77777777" w:rsidR="00884928" w:rsidRDefault="00000000">
            <w:r>
              <w:t>Valor</w:t>
            </w:r>
          </w:p>
        </w:tc>
      </w:tr>
      <w:tr w:rsidR="00884928" w14:paraId="159F16BB" w14:textId="77777777">
        <w:tc>
          <w:tcPr>
            <w:tcW w:w="4320" w:type="dxa"/>
          </w:tcPr>
          <w:p w14:paraId="4A8151D7" w14:textId="77777777" w:rsidR="00884928" w:rsidRDefault="00000000">
            <w:r>
              <w:t>Diseño UX/UI</w:t>
            </w:r>
          </w:p>
        </w:tc>
        <w:tc>
          <w:tcPr>
            <w:tcW w:w="4320" w:type="dxa"/>
          </w:tcPr>
          <w:p w14:paraId="5E2D944C" w14:textId="3B704F47" w:rsidR="00884928" w:rsidRDefault="00000000">
            <w:r>
              <w:t>$</w:t>
            </w:r>
            <w:r w:rsidR="00D25804">
              <w:t>2</w:t>
            </w:r>
            <w:r>
              <w:t>,000,000</w:t>
            </w:r>
          </w:p>
        </w:tc>
      </w:tr>
      <w:tr w:rsidR="00884928" w14:paraId="39DC146F" w14:textId="77777777">
        <w:tc>
          <w:tcPr>
            <w:tcW w:w="4320" w:type="dxa"/>
          </w:tcPr>
          <w:p w14:paraId="1337C5B9" w14:textId="77777777" w:rsidR="00884928" w:rsidRDefault="00000000">
            <w:r>
              <w:t>Desarrollo Frontend (React)</w:t>
            </w:r>
          </w:p>
        </w:tc>
        <w:tc>
          <w:tcPr>
            <w:tcW w:w="4320" w:type="dxa"/>
          </w:tcPr>
          <w:p w14:paraId="5DA9101D" w14:textId="743C985E" w:rsidR="00884928" w:rsidRDefault="00000000">
            <w:r>
              <w:t>$</w:t>
            </w:r>
            <w:r w:rsidR="00D25804">
              <w:t>7</w:t>
            </w:r>
            <w:r>
              <w:t>,000,000</w:t>
            </w:r>
          </w:p>
        </w:tc>
      </w:tr>
      <w:tr w:rsidR="00884928" w14:paraId="694BC857" w14:textId="77777777">
        <w:tc>
          <w:tcPr>
            <w:tcW w:w="4320" w:type="dxa"/>
          </w:tcPr>
          <w:p w14:paraId="4B08AF61" w14:textId="6C7ED323" w:rsidR="00884928" w:rsidRDefault="00000000">
            <w:r>
              <w:t>Desarrollo Backend (Python/</w:t>
            </w:r>
            <w:proofErr w:type="spellStart"/>
            <w:r w:rsidR="00D25804">
              <w:t>Falsk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273CF9E7" w14:textId="5F853583" w:rsidR="00884928" w:rsidRDefault="00000000">
            <w:r>
              <w:t>$1</w:t>
            </w:r>
            <w:r w:rsidR="00D25804">
              <w:t>0</w:t>
            </w:r>
            <w:r>
              <w:t>,000,000</w:t>
            </w:r>
          </w:p>
        </w:tc>
      </w:tr>
      <w:tr w:rsidR="00884928" w14:paraId="2EA628D9" w14:textId="77777777">
        <w:tc>
          <w:tcPr>
            <w:tcW w:w="4320" w:type="dxa"/>
          </w:tcPr>
          <w:p w14:paraId="1B519F01" w14:textId="77777777" w:rsidR="00884928" w:rsidRPr="006B61C1" w:rsidRDefault="00000000">
            <w:pPr>
              <w:rPr>
                <w:lang w:val="es-CO"/>
              </w:rPr>
            </w:pPr>
            <w:r w:rsidRPr="006B61C1">
              <w:rPr>
                <w:lang w:val="es-CO"/>
              </w:rPr>
              <w:t>Integración con pasarela de pagos</w:t>
            </w:r>
          </w:p>
        </w:tc>
        <w:tc>
          <w:tcPr>
            <w:tcW w:w="4320" w:type="dxa"/>
          </w:tcPr>
          <w:p w14:paraId="254DA455" w14:textId="77777777" w:rsidR="00884928" w:rsidRDefault="00000000">
            <w:r>
              <w:t>$6,000,000</w:t>
            </w:r>
          </w:p>
        </w:tc>
      </w:tr>
      <w:tr w:rsidR="00884928" w14:paraId="13FFFC21" w14:textId="77777777">
        <w:tc>
          <w:tcPr>
            <w:tcW w:w="4320" w:type="dxa"/>
          </w:tcPr>
          <w:p w14:paraId="3779C9C0" w14:textId="77777777" w:rsidR="00884928" w:rsidRPr="006B61C1" w:rsidRDefault="00000000">
            <w:pPr>
              <w:rPr>
                <w:lang w:val="es-CO"/>
              </w:rPr>
            </w:pPr>
            <w:r w:rsidRPr="006B61C1">
              <w:rPr>
                <w:lang w:val="es-CO"/>
              </w:rPr>
              <w:t>Seguridad y cifrado (SSL, servidores)</w:t>
            </w:r>
          </w:p>
        </w:tc>
        <w:tc>
          <w:tcPr>
            <w:tcW w:w="4320" w:type="dxa"/>
          </w:tcPr>
          <w:p w14:paraId="563D9813" w14:textId="2456EE0C" w:rsidR="00884928" w:rsidRDefault="00000000">
            <w:r>
              <w:t>$</w:t>
            </w:r>
            <w:r w:rsidR="00D25804">
              <w:t>3</w:t>
            </w:r>
            <w:r>
              <w:t>,000,000</w:t>
            </w:r>
          </w:p>
        </w:tc>
      </w:tr>
      <w:tr w:rsidR="00884928" w14:paraId="5DEE71E4" w14:textId="77777777">
        <w:tc>
          <w:tcPr>
            <w:tcW w:w="4320" w:type="dxa"/>
          </w:tcPr>
          <w:p w14:paraId="4A9986E5" w14:textId="77777777" w:rsidR="00884928" w:rsidRDefault="00000000">
            <w:r>
              <w:t xml:space="preserve">Marketing y </w:t>
            </w:r>
            <w:proofErr w:type="spellStart"/>
            <w:r>
              <w:t>lanzamiento</w:t>
            </w:r>
            <w:proofErr w:type="spellEnd"/>
          </w:p>
        </w:tc>
        <w:tc>
          <w:tcPr>
            <w:tcW w:w="4320" w:type="dxa"/>
          </w:tcPr>
          <w:p w14:paraId="7ED8CAF1" w14:textId="77777777" w:rsidR="00884928" w:rsidRDefault="00000000">
            <w:r>
              <w:t>$5,000,000</w:t>
            </w:r>
          </w:p>
        </w:tc>
      </w:tr>
      <w:tr w:rsidR="00884928" w14:paraId="521E60A3" w14:textId="77777777">
        <w:tc>
          <w:tcPr>
            <w:tcW w:w="4320" w:type="dxa"/>
          </w:tcPr>
          <w:p w14:paraId="1F9418DD" w14:textId="77777777" w:rsidR="00884928" w:rsidRDefault="00000000">
            <w:r>
              <w:t>Total</w:t>
            </w:r>
          </w:p>
        </w:tc>
        <w:tc>
          <w:tcPr>
            <w:tcW w:w="4320" w:type="dxa"/>
          </w:tcPr>
          <w:p w14:paraId="0F8A9262" w14:textId="4F257DAA" w:rsidR="00884928" w:rsidRDefault="00000000">
            <w:r>
              <w:t>$</w:t>
            </w:r>
            <w:r w:rsidR="00D25804">
              <w:t>33</w:t>
            </w:r>
            <w:r>
              <w:t>,000,000</w:t>
            </w:r>
          </w:p>
        </w:tc>
      </w:tr>
    </w:tbl>
    <w:p w14:paraId="726E3F67" w14:textId="77777777" w:rsidR="00884928" w:rsidRDefault="00000000">
      <w:pPr>
        <w:pStyle w:val="Ttulo1"/>
      </w:pPr>
      <w:r>
        <w:t>Diagrama de Gantt (6 meses)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1200"/>
        <w:gridCol w:w="1200"/>
        <w:gridCol w:w="1200"/>
        <w:gridCol w:w="1200"/>
        <w:gridCol w:w="1200"/>
        <w:gridCol w:w="1200"/>
      </w:tblGrid>
      <w:tr w:rsidR="00884928" w14:paraId="0527A0AF" w14:textId="77777777" w:rsidTr="00D25804">
        <w:tc>
          <w:tcPr>
            <w:tcW w:w="1234" w:type="dxa"/>
          </w:tcPr>
          <w:p w14:paraId="0A834BBB" w14:textId="77777777" w:rsidR="00884928" w:rsidRPr="00D25804" w:rsidRDefault="00000000">
            <w:pPr>
              <w:rPr>
                <w:b/>
                <w:bCs/>
              </w:rPr>
            </w:pPr>
            <w:r w:rsidRPr="00D25804">
              <w:rPr>
                <w:b/>
                <w:bCs/>
              </w:rPr>
              <w:t>Fase</w:t>
            </w:r>
          </w:p>
        </w:tc>
        <w:tc>
          <w:tcPr>
            <w:tcW w:w="1234" w:type="dxa"/>
          </w:tcPr>
          <w:p w14:paraId="69FCFB67" w14:textId="77777777" w:rsidR="00884928" w:rsidRPr="00D25804" w:rsidRDefault="00000000">
            <w:pPr>
              <w:rPr>
                <w:b/>
                <w:bCs/>
              </w:rPr>
            </w:pPr>
            <w:r w:rsidRPr="00D25804">
              <w:rPr>
                <w:b/>
                <w:bCs/>
              </w:rPr>
              <w:t>Mes 1</w:t>
            </w:r>
          </w:p>
        </w:tc>
        <w:tc>
          <w:tcPr>
            <w:tcW w:w="1234" w:type="dxa"/>
          </w:tcPr>
          <w:p w14:paraId="2945A0A5" w14:textId="77777777" w:rsidR="00884928" w:rsidRPr="00D25804" w:rsidRDefault="00000000">
            <w:pPr>
              <w:rPr>
                <w:b/>
                <w:bCs/>
              </w:rPr>
            </w:pPr>
            <w:r w:rsidRPr="00D25804">
              <w:rPr>
                <w:b/>
                <w:bCs/>
              </w:rPr>
              <w:t>Mes 2</w:t>
            </w:r>
          </w:p>
        </w:tc>
        <w:tc>
          <w:tcPr>
            <w:tcW w:w="1234" w:type="dxa"/>
          </w:tcPr>
          <w:p w14:paraId="6F30A7F0" w14:textId="77777777" w:rsidR="00884928" w:rsidRPr="00D25804" w:rsidRDefault="00000000">
            <w:pPr>
              <w:rPr>
                <w:b/>
                <w:bCs/>
              </w:rPr>
            </w:pPr>
            <w:r w:rsidRPr="00D25804">
              <w:rPr>
                <w:b/>
                <w:bCs/>
              </w:rPr>
              <w:t>Mes 3</w:t>
            </w:r>
          </w:p>
        </w:tc>
        <w:tc>
          <w:tcPr>
            <w:tcW w:w="1234" w:type="dxa"/>
          </w:tcPr>
          <w:p w14:paraId="38A7A5C3" w14:textId="77777777" w:rsidR="00884928" w:rsidRPr="00D25804" w:rsidRDefault="00000000">
            <w:pPr>
              <w:rPr>
                <w:b/>
                <w:bCs/>
              </w:rPr>
            </w:pPr>
            <w:r w:rsidRPr="00D25804">
              <w:rPr>
                <w:b/>
                <w:bCs/>
              </w:rPr>
              <w:t>Mes 4</w:t>
            </w:r>
          </w:p>
        </w:tc>
        <w:tc>
          <w:tcPr>
            <w:tcW w:w="1234" w:type="dxa"/>
          </w:tcPr>
          <w:p w14:paraId="128F022F" w14:textId="77777777" w:rsidR="00884928" w:rsidRPr="00D25804" w:rsidRDefault="00000000">
            <w:pPr>
              <w:rPr>
                <w:b/>
                <w:bCs/>
              </w:rPr>
            </w:pPr>
            <w:r w:rsidRPr="00D25804">
              <w:rPr>
                <w:b/>
                <w:bCs/>
              </w:rPr>
              <w:t>Mes 5</w:t>
            </w:r>
          </w:p>
        </w:tc>
        <w:tc>
          <w:tcPr>
            <w:tcW w:w="1234" w:type="dxa"/>
          </w:tcPr>
          <w:p w14:paraId="13537E79" w14:textId="77777777" w:rsidR="00884928" w:rsidRPr="00D25804" w:rsidRDefault="00000000">
            <w:pPr>
              <w:rPr>
                <w:b/>
                <w:bCs/>
              </w:rPr>
            </w:pPr>
            <w:r w:rsidRPr="00D25804">
              <w:rPr>
                <w:b/>
                <w:bCs/>
              </w:rPr>
              <w:t>Mes 6</w:t>
            </w:r>
          </w:p>
        </w:tc>
      </w:tr>
      <w:tr w:rsidR="00884928" w14:paraId="3B170315" w14:textId="77777777" w:rsidTr="00D25804">
        <w:tc>
          <w:tcPr>
            <w:tcW w:w="1234" w:type="dxa"/>
          </w:tcPr>
          <w:p w14:paraId="5C4BF9F1" w14:textId="77777777" w:rsidR="00884928" w:rsidRDefault="00000000">
            <w:r>
              <w:t>Planificación y análisis</w:t>
            </w:r>
          </w:p>
        </w:tc>
        <w:tc>
          <w:tcPr>
            <w:tcW w:w="1234" w:type="dxa"/>
          </w:tcPr>
          <w:p w14:paraId="69C07E5F" w14:textId="77777777" w:rsidR="00884928" w:rsidRDefault="00000000">
            <w:r>
              <w:t>████</w:t>
            </w:r>
          </w:p>
        </w:tc>
        <w:tc>
          <w:tcPr>
            <w:tcW w:w="1234" w:type="dxa"/>
          </w:tcPr>
          <w:p w14:paraId="18BCEAF7" w14:textId="77777777" w:rsidR="00884928" w:rsidRDefault="00884928"/>
        </w:tc>
        <w:tc>
          <w:tcPr>
            <w:tcW w:w="1234" w:type="dxa"/>
          </w:tcPr>
          <w:p w14:paraId="228EC127" w14:textId="77777777" w:rsidR="00884928" w:rsidRDefault="00884928"/>
        </w:tc>
        <w:tc>
          <w:tcPr>
            <w:tcW w:w="1234" w:type="dxa"/>
          </w:tcPr>
          <w:p w14:paraId="5994AA37" w14:textId="77777777" w:rsidR="00884928" w:rsidRDefault="00884928"/>
        </w:tc>
        <w:tc>
          <w:tcPr>
            <w:tcW w:w="1234" w:type="dxa"/>
          </w:tcPr>
          <w:p w14:paraId="3752F0E6" w14:textId="77777777" w:rsidR="00884928" w:rsidRDefault="00884928"/>
        </w:tc>
        <w:tc>
          <w:tcPr>
            <w:tcW w:w="1234" w:type="dxa"/>
          </w:tcPr>
          <w:p w14:paraId="03F07722" w14:textId="77777777" w:rsidR="00884928" w:rsidRDefault="00884928"/>
        </w:tc>
      </w:tr>
      <w:tr w:rsidR="00884928" w14:paraId="7A6BFBEA" w14:textId="77777777" w:rsidTr="00D25804">
        <w:tc>
          <w:tcPr>
            <w:tcW w:w="1234" w:type="dxa"/>
          </w:tcPr>
          <w:p w14:paraId="7CDE0B26" w14:textId="77777777" w:rsidR="00884928" w:rsidRDefault="00000000">
            <w:r>
              <w:t>Diseño UX/UI</w:t>
            </w:r>
          </w:p>
        </w:tc>
        <w:tc>
          <w:tcPr>
            <w:tcW w:w="1234" w:type="dxa"/>
          </w:tcPr>
          <w:p w14:paraId="6D5EBECB" w14:textId="77777777" w:rsidR="00884928" w:rsidRDefault="00000000">
            <w:r>
              <w:t>████</w:t>
            </w:r>
          </w:p>
        </w:tc>
        <w:tc>
          <w:tcPr>
            <w:tcW w:w="1234" w:type="dxa"/>
          </w:tcPr>
          <w:p w14:paraId="66CA53AD" w14:textId="77777777" w:rsidR="00884928" w:rsidRDefault="00000000">
            <w:r>
              <w:t>███</w:t>
            </w:r>
          </w:p>
        </w:tc>
        <w:tc>
          <w:tcPr>
            <w:tcW w:w="1234" w:type="dxa"/>
          </w:tcPr>
          <w:p w14:paraId="7AF8FD45" w14:textId="77777777" w:rsidR="00884928" w:rsidRDefault="00884928"/>
        </w:tc>
        <w:tc>
          <w:tcPr>
            <w:tcW w:w="1234" w:type="dxa"/>
          </w:tcPr>
          <w:p w14:paraId="3D192FB6" w14:textId="77777777" w:rsidR="00884928" w:rsidRDefault="00884928"/>
        </w:tc>
        <w:tc>
          <w:tcPr>
            <w:tcW w:w="1234" w:type="dxa"/>
          </w:tcPr>
          <w:p w14:paraId="0A482579" w14:textId="77777777" w:rsidR="00884928" w:rsidRDefault="00884928"/>
        </w:tc>
        <w:tc>
          <w:tcPr>
            <w:tcW w:w="1234" w:type="dxa"/>
          </w:tcPr>
          <w:p w14:paraId="0CD249F5" w14:textId="77777777" w:rsidR="00884928" w:rsidRDefault="00884928"/>
        </w:tc>
      </w:tr>
      <w:tr w:rsidR="00884928" w14:paraId="72B3F76E" w14:textId="77777777" w:rsidTr="00D25804">
        <w:tc>
          <w:tcPr>
            <w:tcW w:w="1234" w:type="dxa"/>
          </w:tcPr>
          <w:p w14:paraId="1BAC3DE4" w14:textId="77777777" w:rsidR="00884928" w:rsidRDefault="00000000">
            <w:r>
              <w:t>Desarrollo Frontend</w:t>
            </w:r>
          </w:p>
        </w:tc>
        <w:tc>
          <w:tcPr>
            <w:tcW w:w="1234" w:type="dxa"/>
          </w:tcPr>
          <w:p w14:paraId="39CF0D4D" w14:textId="77777777" w:rsidR="00884928" w:rsidRDefault="00884928"/>
        </w:tc>
        <w:tc>
          <w:tcPr>
            <w:tcW w:w="1234" w:type="dxa"/>
          </w:tcPr>
          <w:p w14:paraId="573E02A9" w14:textId="77777777" w:rsidR="00884928" w:rsidRDefault="00000000">
            <w:r>
              <w:t>████</w:t>
            </w:r>
          </w:p>
        </w:tc>
        <w:tc>
          <w:tcPr>
            <w:tcW w:w="1234" w:type="dxa"/>
          </w:tcPr>
          <w:p w14:paraId="00F8F660" w14:textId="77777777" w:rsidR="00884928" w:rsidRDefault="00000000">
            <w:r>
              <w:t>███</w:t>
            </w:r>
          </w:p>
        </w:tc>
        <w:tc>
          <w:tcPr>
            <w:tcW w:w="1234" w:type="dxa"/>
          </w:tcPr>
          <w:p w14:paraId="6A106058" w14:textId="77777777" w:rsidR="00884928" w:rsidRDefault="00884928"/>
        </w:tc>
        <w:tc>
          <w:tcPr>
            <w:tcW w:w="1234" w:type="dxa"/>
          </w:tcPr>
          <w:p w14:paraId="114CF4E7" w14:textId="77777777" w:rsidR="00884928" w:rsidRDefault="00884928"/>
        </w:tc>
        <w:tc>
          <w:tcPr>
            <w:tcW w:w="1234" w:type="dxa"/>
          </w:tcPr>
          <w:p w14:paraId="505BF432" w14:textId="77777777" w:rsidR="00884928" w:rsidRDefault="00884928"/>
        </w:tc>
      </w:tr>
      <w:tr w:rsidR="00884928" w14:paraId="1E941A31" w14:textId="77777777" w:rsidTr="00D25804">
        <w:tc>
          <w:tcPr>
            <w:tcW w:w="1234" w:type="dxa"/>
          </w:tcPr>
          <w:p w14:paraId="7D282BEC" w14:textId="77777777" w:rsidR="00884928" w:rsidRDefault="00000000">
            <w:r>
              <w:t>Desarrollo Backend</w:t>
            </w:r>
          </w:p>
        </w:tc>
        <w:tc>
          <w:tcPr>
            <w:tcW w:w="1234" w:type="dxa"/>
          </w:tcPr>
          <w:p w14:paraId="0929EB68" w14:textId="77777777" w:rsidR="00884928" w:rsidRDefault="00884928"/>
        </w:tc>
        <w:tc>
          <w:tcPr>
            <w:tcW w:w="1234" w:type="dxa"/>
          </w:tcPr>
          <w:p w14:paraId="2838B333" w14:textId="77777777" w:rsidR="00884928" w:rsidRDefault="00000000">
            <w:r>
              <w:t>███</w:t>
            </w:r>
          </w:p>
        </w:tc>
        <w:tc>
          <w:tcPr>
            <w:tcW w:w="1234" w:type="dxa"/>
          </w:tcPr>
          <w:p w14:paraId="223F6AC5" w14:textId="77777777" w:rsidR="00884928" w:rsidRDefault="00000000">
            <w:r>
              <w:t>████</w:t>
            </w:r>
          </w:p>
        </w:tc>
        <w:tc>
          <w:tcPr>
            <w:tcW w:w="1234" w:type="dxa"/>
          </w:tcPr>
          <w:p w14:paraId="75EFC6BA" w14:textId="77777777" w:rsidR="00884928" w:rsidRDefault="00884928"/>
        </w:tc>
        <w:tc>
          <w:tcPr>
            <w:tcW w:w="1234" w:type="dxa"/>
          </w:tcPr>
          <w:p w14:paraId="0AA7D27F" w14:textId="77777777" w:rsidR="00884928" w:rsidRDefault="00884928"/>
        </w:tc>
        <w:tc>
          <w:tcPr>
            <w:tcW w:w="1234" w:type="dxa"/>
          </w:tcPr>
          <w:p w14:paraId="63430E9A" w14:textId="77777777" w:rsidR="00884928" w:rsidRDefault="00884928"/>
        </w:tc>
      </w:tr>
      <w:tr w:rsidR="00884928" w14:paraId="2F4CC3CB" w14:textId="77777777" w:rsidTr="00D25804">
        <w:tc>
          <w:tcPr>
            <w:tcW w:w="1234" w:type="dxa"/>
          </w:tcPr>
          <w:p w14:paraId="32BD8106" w14:textId="77777777" w:rsidR="00884928" w:rsidRDefault="00000000">
            <w:r>
              <w:t>Integración pasarela de pagos</w:t>
            </w:r>
          </w:p>
        </w:tc>
        <w:tc>
          <w:tcPr>
            <w:tcW w:w="1234" w:type="dxa"/>
          </w:tcPr>
          <w:p w14:paraId="2B0B9800" w14:textId="77777777" w:rsidR="00884928" w:rsidRDefault="00884928"/>
        </w:tc>
        <w:tc>
          <w:tcPr>
            <w:tcW w:w="1234" w:type="dxa"/>
          </w:tcPr>
          <w:p w14:paraId="76D30326" w14:textId="77777777" w:rsidR="00884928" w:rsidRDefault="00884928"/>
        </w:tc>
        <w:tc>
          <w:tcPr>
            <w:tcW w:w="1234" w:type="dxa"/>
          </w:tcPr>
          <w:p w14:paraId="182CD021" w14:textId="77777777" w:rsidR="00884928" w:rsidRDefault="00000000">
            <w:r>
              <w:t>████</w:t>
            </w:r>
          </w:p>
        </w:tc>
        <w:tc>
          <w:tcPr>
            <w:tcW w:w="1234" w:type="dxa"/>
          </w:tcPr>
          <w:p w14:paraId="0A393744" w14:textId="77777777" w:rsidR="00884928" w:rsidRDefault="00884928"/>
        </w:tc>
        <w:tc>
          <w:tcPr>
            <w:tcW w:w="1234" w:type="dxa"/>
          </w:tcPr>
          <w:p w14:paraId="5009E4CC" w14:textId="77777777" w:rsidR="00884928" w:rsidRDefault="00884928"/>
        </w:tc>
        <w:tc>
          <w:tcPr>
            <w:tcW w:w="1234" w:type="dxa"/>
          </w:tcPr>
          <w:p w14:paraId="269B4FAF" w14:textId="77777777" w:rsidR="00884928" w:rsidRDefault="00884928"/>
        </w:tc>
      </w:tr>
      <w:tr w:rsidR="00884928" w14:paraId="70E39229" w14:textId="77777777" w:rsidTr="00D25804">
        <w:tc>
          <w:tcPr>
            <w:tcW w:w="1234" w:type="dxa"/>
          </w:tcPr>
          <w:p w14:paraId="2F0006B5" w14:textId="77777777" w:rsidR="00884928" w:rsidRDefault="00000000">
            <w:r>
              <w:t xml:space="preserve">Seguridad y </w:t>
            </w:r>
            <w:r>
              <w:lastRenderedPageBreak/>
              <w:t>pruebas</w:t>
            </w:r>
          </w:p>
        </w:tc>
        <w:tc>
          <w:tcPr>
            <w:tcW w:w="1234" w:type="dxa"/>
          </w:tcPr>
          <w:p w14:paraId="2F0E1DEE" w14:textId="77777777" w:rsidR="00884928" w:rsidRDefault="00884928"/>
        </w:tc>
        <w:tc>
          <w:tcPr>
            <w:tcW w:w="1234" w:type="dxa"/>
          </w:tcPr>
          <w:p w14:paraId="4B9EF493" w14:textId="77777777" w:rsidR="00884928" w:rsidRDefault="00884928"/>
        </w:tc>
        <w:tc>
          <w:tcPr>
            <w:tcW w:w="1234" w:type="dxa"/>
          </w:tcPr>
          <w:p w14:paraId="2C197F53" w14:textId="77777777" w:rsidR="00884928" w:rsidRDefault="00884928"/>
        </w:tc>
        <w:tc>
          <w:tcPr>
            <w:tcW w:w="1234" w:type="dxa"/>
          </w:tcPr>
          <w:p w14:paraId="69365769" w14:textId="77777777" w:rsidR="00884928" w:rsidRDefault="00000000">
            <w:r>
              <w:t>████</w:t>
            </w:r>
          </w:p>
        </w:tc>
        <w:tc>
          <w:tcPr>
            <w:tcW w:w="1234" w:type="dxa"/>
          </w:tcPr>
          <w:p w14:paraId="64C44330" w14:textId="77777777" w:rsidR="00884928" w:rsidRDefault="00000000">
            <w:r>
              <w:t>███</w:t>
            </w:r>
          </w:p>
        </w:tc>
        <w:tc>
          <w:tcPr>
            <w:tcW w:w="1234" w:type="dxa"/>
          </w:tcPr>
          <w:p w14:paraId="585285CB" w14:textId="77777777" w:rsidR="00884928" w:rsidRDefault="00884928"/>
        </w:tc>
      </w:tr>
      <w:tr w:rsidR="00884928" w14:paraId="560CD2D7" w14:textId="77777777" w:rsidTr="00D25804">
        <w:tc>
          <w:tcPr>
            <w:tcW w:w="1234" w:type="dxa"/>
          </w:tcPr>
          <w:p w14:paraId="656B31CB" w14:textId="77777777" w:rsidR="00884928" w:rsidRDefault="00000000">
            <w:r>
              <w:t>Infraestructura y despliegue</w:t>
            </w:r>
          </w:p>
        </w:tc>
        <w:tc>
          <w:tcPr>
            <w:tcW w:w="1234" w:type="dxa"/>
          </w:tcPr>
          <w:p w14:paraId="5C621F2C" w14:textId="77777777" w:rsidR="00884928" w:rsidRDefault="00884928"/>
        </w:tc>
        <w:tc>
          <w:tcPr>
            <w:tcW w:w="1234" w:type="dxa"/>
          </w:tcPr>
          <w:p w14:paraId="3B52C070" w14:textId="77777777" w:rsidR="00884928" w:rsidRDefault="00884928"/>
        </w:tc>
        <w:tc>
          <w:tcPr>
            <w:tcW w:w="1234" w:type="dxa"/>
          </w:tcPr>
          <w:p w14:paraId="70AD6047" w14:textId="77777777" w:rsidR="00884928" w:rsidRDefault="00884928"/>
        </w:tc>
        <w:tc>
          <w:tcPr>
            <w:tcW w:w="1234" w:type="dxa"/>
          </w:tcPr>
          <w:p w14:paraId="46536A98" w14:textId="77777777" w:rsidR="00884928" w:rsidRDefault="00000000">
            <w:r>
              <w:t>███</w:t>
            </w:r>
          </w:p>
        </w:tc>
        <w:tc>
          <w:tcPr>
            <w:tcW w:w="1234" w:type="dxa"/>
          </w:tcPr>
          <w:p w14:paraId="092D2B27" w14:textId="77777777" w:rsidR="00884928" w:rsidRDefault="00000000">
            <w:r>
              <w:t>████</w:t>
            </w:r>
          </w:p>
        </w:tc>
        <w:tc>
          <w:tcPr>
            <w:tcW w:w="1234" w:type="dxa"/>
          </w:tcPr>
          <w:p w14:paraId="24DD3A28" w14:textId="77777777" w:rsidR="00884928" w:rsidRDefault="00884928"/>
        </w:tc>
      </w:tr>
      <w:tr w:rsidR="00884928" w14:paraId="0BFF75A8" w14:textId="77777777" w:rsidTr="00D25804">
        <w:tc>
          <w:tcPr>
            <w:tcW w:w="1234" w:type="dxa"/>
          </w:tcPr>
          <w:p w14:paraId="450178CB" w14:textId="77777777" w:rsidR="00884928" w:rsidRDefault="00000000">
            <w:r>
              <w:t>Auditoría externa</w:t>
            </w:r>
          </w:p>
        </w:tc>
        <w:tc>
          <w:tcPr>
            <w:tcW w:w="1234" w:type="dxa"/>
          </w:tcPr>
          <w:p w14:paraId="6483D2CB" w14:textId="77777777" w:rsidR="00884928" w:rsidRDefault="00884928"/>
        </w:tc>
        <w:tc>
          <w:tcPr>
            <w:tcW w:w="1234" w:type="dxa"/>
          </w:tcPr>
          <w:p w14:paraId="303AA7CA" w14:textId="77777777" w:rsidR="00884928" w:rsidRDefault="00884928"/>
        </w:tc>
        <w:tc>
          <w:tcPr>
            <w:tcW w:w="1234" w:type="dxa"/>
          </w:tcPr>
          <w:p w14:paraId="5543B564" w14:textId="77777777" w:rsidR="00884928" w:rsidRDefault="00884928"/>
        </w:tc>
        <w:tc>
          <w:tcPr>
            <w:tcW w:w="1234" w:type="dxa"/>
          </w:tcPr>
          <w:p w14:paraId="2192A255" w14:textId="77777777" w:rsidR="00884928" w:rsidRDefault="00884928"/>
        </w:tc>
        <w:tc>
          <w:tcPr>
            <w:tcW w:w="1234" w:type="dxa"/>
          </w:tcPr>
          <w:p w14:paraId="116A6B07" w14:textId="77777777" w:rsidR="00884928" w:rsidRDefault="00000000">
            <w:r>
              <w:t>████</w:t>
            </w:r>
          </w:p>
        </w:tc>
        <w:tc>
          <w:tcPr>
            <w:tcW w:w="1234" w:type="dxa"/>
          </w:tcPr>
          <w:p w14:paraId="3A989E58" w14:textId="77777777" w:rsidR="00884928" w:rsidRDefault="00884928"/>
        </w:tc>
      </w:tr>
      <w:tr w:rsidR="00884928" w14:paraId="61BFF949" w14:textId="77777777" w:rsidTr="00D25804">
        <w:tc>
          <w:tcPr>
            <w:tcW w:w="1234" w:type="dxa"/>
          </w:tcPr>
          <w:p w14:paraId="62515FC8" w14:textId="77777777" w:rsidR="00884928" w:rsidRDefault="00000000">
            <w:r>
              <w:t>Capacitación y lanzamiento</w:t>
            </w:r>
          </w:p>
        </w:tc>
        <w:tc>
          <w:tcPr>
            <w:tcW w:w="1234" w:type="dxa"/>
          </w:tcPr>
          <w:p w14:paraId="66D46CDF" w14:textId="77777777" w:rsidR="00884928" w:rsidRDefault="00884928"/>
        </w:tc>
        <w:tc>
          <w:tcPr>
            <w:tcW w:w="1234" w:type="dxa"/>
          </w:tcPr>
          <w:p w14:paraId="7E619275" w14:textId="77777777" w:rsidR="00884928" w:rsidRDefault="00884928"/>
        </w:tc>
        <w:tc>
          <w:tcPr>
            <w:tcW w:w="1234" w:type="dxa"/>
          </w:tcPr>
          <w:p w14:paraId="003C7E7B" w14:textId="77777777" w:rsidR="00884928" w:rsidRDefault="00884928"/>
        </w:tc>
        <w:tc>
          <w:tcPr>
            <w:tcW w:w="1234" w:type="dxa"/>
          </w:tcPr>
          <w:p w14:paraId="2BCCDE6C" w14:textId="77777777" w:rsidR="00884928" w:rsidRDefault="00884928"/>
        </w:tc>
        <w:tc>
          <w:tcPr>
            <w:tcW w:w="1234" w:type="dxa"/>
          </w:tcPr>
          <w:p w14:paraId="6D7D8F61" w14:textId="77777777" w:rsidR="00884928" w:rsidRDefault="00884928"/>
        </w:tc>
        <w:tc>
          <w:tcPr>
            <w:tcW w:w="1234" w:type="dxa"/>
          </w:tcPr>
          <w:p w14:paraId="04F262AB" w14:textId="77777777" w:rsidR="00884928" w:rsidRDefault="00000000">
            <w:r>
              <w:t>████</w:t>
            </w:r>
          </w:p>
        </w:tc>
      </w:tr>
    </w:tbl>
    <w:p w14:paraId="1CCB4415" w14:textId="77777777" w:rsidR="00884928" w:rsidRDefault="00000000">
      <w:pPr>
        <w:pStyle w:val="Ttulo1"/>
      </w:pPr>
      <w:proofErr w:type="spellStart"/>
      <w:r>
        <w:t>Seguridad</w:t>
      </w:r>
      <w:proofErr w:type="spellEnd"/>
      <w:r>
        <w:t xml:space="preserve"> y </w:t>
      </w:r>
      <w:proofErr w:type="spellStart"/>
      <w:r>
        <w:t>Funcionamiento</w:t>
      </w:r>
      <w:proofErr w:type="spellEnd"/>
      <w:r>
        <w:t xml:space="preserve"> del Sitio</w:t>
      </w:r>
    </w:p>
    <w:p w14:paraId="3CFF95F2" w14:textId="77777777" w:rsidR="00884928" w:rsidRPr="006B61C1" w:rsidRDefault="00000000">
      <w:pPr>
        <w:rPr>
          <w:lang w:val="es-CO"/>
        </w:rPr>
      </w:pPr>
      <w:r w:rsidRPr="006B61C1">
        <w:rPr>
          <w:lang w:val="es-CO"/>
        </w:rPr>
        <w:br/>
        <w:t>- Certificados SSL y encriptación de extremo a extremo.</w:t>
      </w:r>
      <w:r w:rsidRPr="006B61C1">
        <w:rPr>
          <w:lang w:val="es-CO"/>
        </w:rPr>
        <w:br/>
        <w:t xml:space="preserve">- Firewalls y WAF (Web </w:t>
      </w:r>
      <w:proofErr w:type="spellStart"/>
      <w:r w:rsidRPr="006B61C1">
        <w:rPr>
          <w:lang w:val="es-CO"/>
        </w:rPr>
        <w:t>Application</w:t>
      </w:r>
      <w:proofErr w:type="spellEnd"/>
      <w:r w:rsidRPr="006B61C1">
        <w:rPr>
          <w:lang w:val="es-CO"/>
        </w:rPr>
        <w:t xml:space="preserve"> Firewall).</w:t>
      </w:r>
      <w:r w:rsidRPr="006B61C1">
        <w:rPr>
          <w:lang w:val="es-CO"/>
        </w:rPr>
        <w:br/>
        <w:t xml:space="preserve">- Pruebas de </w:t>
      </w:r>
      <w:proofErr w:type="spellStart"/>
      <w:r w:rsidRPr="006B61C1">
        <w:rPr>
          <w:lang w:val="es-CO"/>
        </w:rPr>
        <w:t>pentesting</w:t>
      </w:r>
      <w:proofErr w:type="spellEnd"/>
      <w:r w:rsidRPr="006B61C1">
        <w:rPr>
          <w:lang w:val="es-CO"/>
        </w:rPr>
        <w:t xml:space="preserve"> trimestrales.</w:t>
      </w:r>
      <w:r w:rsidRPr="006B61C1">
        <w:rPr>
          <w:lang w:val="es-CO"/>
        </w:rPr>
        <w:br/>
        <w:t xml:space="preserve">- </w:t>
      </w:r>
      <w:proofErr w:type="spellStart"/>
      <w:r w:rsidRPr="006B61C1">
        <w:rPr>
          <w:lang w:val="es-CO"/>
        </w:rPr>
        <w:t>Backups</w:t>
      </w:r>
      <w:proofErr w:type="spellEnd"/>
      <w:r w:rsidRPr="006B61C1">
        <w:rPr>
          <w:lang w:val="es-CO"/>
        </w:rPr>
        <w:t xml:space="preserve"> automáticos diarios.</w:t>
      </w:r>
      <w:r w:rsidRPr="006B61C1">
        <w:rPr>
          <w:lang w:val="es-CO"/>
        </w:rPr>
        <w:br/>
        <w:t>- Integración con pasarelas de pago confiables (</w:t>
      </w:r>
      <w:proofErr w:type="spellStart"/>
      <w:r w:rsidRPr="006B61C1">
        <w:rPr>
          <w:lang w:val="es-CO"/>
        </w:rPr>
        <w:t>PayU</w:t>
      </w:r>
      <w:proofErr w:type="spellEnd"/>
      <w:r w:rsidRPr="006B61C1">
        <w:rPr>
          <w:lang w:val="es-CO"/>
        </w:rPr>
        <w:t xml:space="preserve">, </w:t>
      </w:r>
      <w:proofErr w:type="spellStart"/>
      <w:r w:rsidRPr="006B61C1">
        <w:rPr>
          <w:lang w:val="es-CO"/>
        </w:rPr>
        <w:t>Stripe</w:t>
      </w:r>
      <w:proofErr w:type="spellEnd"/>
      <w:r w:rsidRPr="006B61C1">
        <w:rPr>
          <w:lang w:val="es-CO"/>
        </w:rPr>
        <w:t xml:space="preserve">, </w:t>
      </w:r>
      <w:proofErr w:type="spellStart"/>
      <w:r w:rsidRPr="006B61C1">
        <w:rPr>
          <w:lang w:val="es-CO"/>
        </w:rPr>
        <w:t>MercadoPago</w:t>
      </w:r>
      <w:proofErr w:type="spellEnd"/>
      <w:r w:rsidRPr="006B61C1">
        <w:rPr>
          <w:lang w:val="es-CO"/>
        </w:rPr>
        <w:t>).</w:t>
      </w:r>
      <w:r w:rsidRPr="006B61C1">
        <w:rPr>
          <w:lang w:val="es-CO"/>
        </w:rPr>
        <w:br/>
        <w:t>- Sistema antifraude basado en IA para detectar actividades sospechosas.</w:t>
      </w:r>
      <w:r w:rsidRPr="006B61C1">
        <w:rPr>
          <w:lang w:val="es-CO"/>
        </w:rPr>
        <w:br/>
      </w:r>
    </w:p>
    <w:sectPr w:rsidR="00884928" w:rsidRPr="006B61C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18003" w14:textId="77777777" w:rsidR="008B67B3" w:rsidRDefault="008B67B3" w:rsidP="004F5F6D">
      <w:pPr>
        <w:spacing w:after="0" w:line="240" w:lineRule="auto"/>
      </w:pPr>
      <w:r>
        <w:separator/>
      </w:r>
    </w:p>
  </w:endnote>
  <w:endnote w:type="continuationSeparator" w:id="0">
    <w:p w14:paraId="768373CE" w14:textId="77777777" w:rsidR="008B67B3" w:rsidRDefault="008B67B3" w:rsidP="004F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21037" w14:textId="77777777" w:rsidR="008B67B3" w:rsidRDefault="008B67B3" w:rsidP="004F5F6D">
      <w:pPr>
        <w:spacing w:after="0" w:line="240" w:lineRule="auto"/>
      </w:pPr>
      <w:r>
        <w:separator/>
      </w:r>
    </w:p>
  </w:footnote>
  <w:footnote w:type="continuationSeparator" w:id="0">
    <w:p w14:paraId="47EF954B" w14:textId="77777777" w:rsidR="008B67B3" w:rsidRDefault="008B67B3" w:rsidP="004F5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B371D" w14:textId="44E6D6E9" w:rsidR="004F5F6D" w:rsidRDefault="004F5F6D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6DDB198" wp14:editId="398AAB75">
          <wp:simplePos x="0" y="0"/>
          <wp:positionH relativeFrom="column">
            <wp:posOffset>-922655</wp:posOffset>
          </wp:positionH>
          <wp:positionV relativeFrom="paragraph">
            <wp:posOffset>-270510</wp:posOffset>
          </wp:positionV>
          <wp:extent cx="1071880" cy="732790"/>
          <wp:effectExtent l="0" t="0" r="0" b="0"/>
          <wp:wrapTopAndBottom/>
          <wp:docPr id="183423470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188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76A082" w14:textId="75C9419B" w:rsidR="004F5F6D" w:rsidRDefault="004F5F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534591"/>
    <w:multiLevelType w:val="multilevel"/>
    <w:tmpl w:val="05DE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578411">
    <w:abstractNumId w:val="8"/>
  </w:num>
  <w:num w:numId="2" w16cid:durableId="1674987757">
    <w:abstractNumId w:val="6"/>
  </w:num>
  <w:num w:numId="3" w16cid:durableId="777991585">
    <w:abstractNumId w:val="5"/>
  </w:num>
  <w:num w:numId="4" w16cid:durableId="1868328923">
    <w:abstractNumId w:val="4"/>
  </w:num>
  <w:num w:numId="5" w16cid:durableId="1894343630">
    <w:abstractNumId w:val="7"/>
  </w:num>
  <w:num w:numId="6" w16cid:durableId="1983999433">
    <w:abstractNumId w:val="3"/>
  </w:num>
  <w:num w:numId="7" w16cid:durableId="1292321070">
    <w:abstractNumId w:val="2"/>
  </w:num>
  <w:num w:numId="8" w16cid:durableId="900866643">
    <w:abstractNumId w:val="1"/>
  </w:num>
  <w:num w:numId="9" w16cid:durableId="1344085390">
    <w:abstractNumId w:val="0"/>
  </w:num>
  <w:num w:numId="10" w16cid:durableId="1915552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AA1"/>
    <w:rsid w:val="0015074B"/>
    <w:rsid w:val="0029639D"/>
    <w:rsid w:val="00326F90"/>
    <w:rsid w:val="003B4145"/>
    <w:rsid w:val="004F5F6D"/>
    <w:rsid w:val="005317F6"/>
    <w:rsid w:val="00544C93"/>
    <w:rsid w:val="006B61C1"/>
    <w:rsid w:val="006F2F86"/>
    <w:rsid w:val="0072582C"/>
    <w:rsid w:val="007B5260"/>
    <w:rsid w:val="007F0BAC"/>
    <w:rsid w:val="00884928"/>
    <w:rsid w:val="008B67B3"/>
    <w:rsid w:val="00A92D7F"/>
    <w:rsid w:val="00AA1D8D"/>
    <w:rsid w:val="00B47730"/>
    <w:rsid w:val="00B72F32"/>
    <w:rsid w:val="00CB0664"/>
    <w:rsid w:val="00D25804"/>
    <w:rsid w:val="00EE47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FA449"/>
  <w14:defaultImageDpi w14:val="300"/>
  <w15:docId w15:val="{6E2BB5E4-4C66-4237-8550-D3335FC3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B414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ckinagency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671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Galeano Bucuru</cp:lastModifiedBy>
  <cp:revision>12</cp:revision>
  <dcterms:created xsi:type="dcterms:W3CDTF">2013-12-23T23:15:00Z</dcterms:created>
  <dcterms:modified xsi:type="dcterms:W3CDTF">2025-08-22T15:49:00Z</dcterms:modified>
  <cp:category/>
</cp:coreProperties>
</file>